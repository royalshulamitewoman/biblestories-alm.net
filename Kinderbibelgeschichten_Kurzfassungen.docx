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Kinderbibelgeschichten – Kurzfassungen auf Deutsch</w:t>
      </w:r>
    </w:p>
    <w:p>
      <w:pPr>
        <w:pStyle w:val="Heading2"/>
      </w:pPr>
      <w:r>
        <w:t>Noahs Arche</w:t>
      </w:r>
    </w:p>
    <w:p>
      <w:r>
        <w:t>Gott sah, dass die Menschen böse geworden waren, und schickte eine große Flut. Nur Noah, ein guter Mann, durfte mit seiner Familie überleben. Gott befahl ihm, eine Arche zu bauen und von jedem Tier ein Männchen und ein Weibchen mitzunehmen. Es regnete 40 Tage und Nächte. Die Arche schwamm auf dem Wasser, bis sie auf einem Berg landete. Eine Taube brachte einen Olivenzweig zurück – das Zeichen, dass Land da war. Gott versprach mit einem Regenbogen, die Erde nie wieder zu überfluten.</w:t>
      </w:r>
    </w:p>
    <w:p>
      <w:pPr>
        <w:pStyle w:val="Heading2"/>
      </w:pPr>
      <w:r>
        <w:t>Moses</w:t>
      </w:r>
    </w:p>
    <w:p>
      <w:r>
        <w:t>Moses wurde als Baby im Nil versteckt, weil der Pharao alle hebräischen Jungen töten wollte. Die Tochter des Pharaos fand ihn und zog ihn wie ihren eigenen Sohn auf. Später sprach Gott zu Moses durch einen brennenden Busch. Er sollte das Volk Israel aus der Sklaverei führen. Mit seinem Bruder Aaron sprach Moses mit dem Pharao. Nach vielen Plagen ließ der Pharao das Volk endlich ziehen.</w:t>
      </w:r>
    </w:p>
    <w:p>
      <w:pPr>
        <w:pStyle w:val="Heading2"/>
      </w:pPr>
      <w:r>
        <w:t>Daniel und die Löwengrube</w:t>
      </w:r>
    </w:p>
    <w:p>
      <w:r>
        <w:t>Daniel betete jeden Tag zu Gott. Doch ein neues Gesetz verbot das Beten – nur zum König durfte man beten. Weil Daniel nicht aufhörte, wurde er in eine Löwengrube geworfen. Aber Gott schickte einen Engel, der die Löwen zähmte. Daniel blieb unverletzt. Der König war erstaunt und lobte Daniels Gott.</w:t>
      </w:r>
    </w:p>
    <w:p>
      <w:pPr>
        <w:pStyle w:val="Heading2"/>
      </w:pPr>
      <w:r>
        <w:t>David und Goliath</w:t>
      </w:r>
    </w:p>
    <w:p>
      <w:r>
        <w:t>Goliath war ein riesiger Krieger, der das Volk Israel verspottete. Alle hatten Angst – nur der junge David hatte Mut. Mit seiner Schleuder schleuderte er einen Stein und traf Goliath an der Stirn. Der Riese fiel zu Boden. David besiegte ihn – nicht mit einem Schwert, sondern mit seinem Glauben an Gott.</w:t>
      </w:r>
    </w:p>
    <w:p>
      <w:pPr>
        <w:pStyle w:val="Heading2"/>
      </w:pPr>
      <w:r>
        <w:t>Jona</w:t>
      </w:r>
    </w:p>
    <w:p>
      <w:r>
        <w:t>Gott sagte zu Jona: „Geh nach Ninive und warne die Menschen.“ Aber Jona floh mit einem Schiff. Ein großer Sturm kam, und die Seeleute warfen Jona ins Meer. Ein großer Fisch verschluckte ihn. Im Bauch des Fisches betete Jona zu Gott. Der Fisch spuckte ihn an Land, und Jona ging nach Ninive. Die Menschen hörten auf ihn und Gott vergab ihnen.</w:t>
      </w:r>
    </w:p>
    <w:p>
      <w:pPr>
        <w:pStyle w:val="Heading2"/>
      </w:pPr>
      <w:r>
        <w:t>Adam und Eva</w:t>
      </w:r>
    </w:p>
    <w:p>
      <w:r>
        <w:t>Gott schuf Adam und Eva und setzte sie in den Garten Eden. Dort durften sie alles essen – nur nicht vom Baum der Erkenntnis. Eine Schlange verführte Eva, und sie aß von der Frucht. Sie gab auch Adam davon. Weil sie Gott ungehorsam waren, mussten sie den Garten verlassen.</w:t>
      </w:r>
    </w:p>
    <w:p>
      <w:pPr>
        <w:pStyle w:val="Heading2"/>
      </w:pPr>
      <w:r>
        <w:t>Hannah</w:t>
      </w:r>
    </w:p>
    <w:p>
      <w:r>
        <w:t>Hannah war traurig, weil sie kein Kind bekommen konnte. Im Tempel betete sie zu Gott und versprach: „Wenn du mir einen Sohn schenkst, gebe ich ihn dir zurück.“ Gott hörte ihr Gebet, und sie bekam Samuel. Als er noch klein war, brachte sie ihn zum Tempel. Dort diente er Gott.</w:t>
      </w:r>
    </w:p>
    <w:p>
      <w:pPr>
        <w:pStyle w:val="Heading2"/>
      </w:pPr>
      <w:r>
        <w:t>Esther</w:t>
      </w:r>
    </w:p>
    <w:p>
      <w:r>
        <w:t>Esther war ein jüdisches Mädchen, das zur Königin von Persien wurde. Ihr Cousin Mordechai bat sie, dem König zu sagen, dass jemand ihr Volk in Gefahr bringen wollte. Esther hatte zuerst Angst, aber sie vertraute auf Gott. Mutig sprach sie mit dem König – und rettete ihr Volk.</w:t>
      </w:r>
    </w:p>
    <w:p>
      <w:pPr>
        <w:pStyle w:val="Heading2"/>
      </w:pPr>
      <w:r>
        <w:t>Drei Jungen im Feuer</w:t>
      </w:r>
    </w:p>
    <w:p>
      <w:r>
        <w:t>Drei Jungen – Schadrach, Meschach und Abed-Nego – weigerten sich, das goldene Standbild des Königs anzubeten. Deshalb warf man sie in einen heißen Ofen. Doch sie verbrannten nicht! Gott schickte einen Engel, der bei ihnen war. Der König war erstaunt und lobte ihren Gott.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