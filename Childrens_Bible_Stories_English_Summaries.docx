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Children's Bible Stories – English Summaries</w:t>
      </w:r>
    </w:p>
    <w:p>
      <w:pPr>
        <w:pStyle w:val="Heading2"/>
      </w:pPr>
      <w:r>
        <w:t>Noah's Ark</w:t>
      </w:r>
    </w:p>
    <w:p>
      <w:r>
        <w:t>God saw that people had become wicked, so He sent a great flood. Only Noah, a good man, was chosen to survive with his family. God told him to build an ark and bring a pair of every animal. It rained for 40 days. The ark floated until it rested on a mountain. A dove brought back an olive leaf — land was near. God made a rainbow as a promise never to flood the earth again.</w:t>
      </w:r>
    </w:p>
    <w:p>
      <w:pPr>
        <w:pStyle w:val="Heading2"/>
      </w:pPr>
      <w:r>
        <w:t>Moses</w:t>
      </w:r>
    </w:p>
    <w:p>
      <w:r>
        <w:t>Moses was hidden in a basket as a baby because the Pharaoh wanted to harm Hebrew boys. Pharaoh’s daughter found him and raised him as a prince. Later, God spoke to Moses through a burning bush. He told Moses to lead His people out of slavery. With help from his brother Aaron and after many plagues, Pharaoh finally let them go.</w:t>
      </w:r>
    </w:p>
    <w:p>
      <w:pPr>
        <w:pStyle w:val="Heading2"/>
      </w:pPr>
      <w:r>
        <w:t>Daniel and the Lions</w:t>
      </w:r>
    </w:p>
    <w:p>
      <w:r>
        <w:t>Daniel prayed to God every day. A new law said people could only pray to the king. Daniel didn’t stop, so he was thrown into a den of lions. But God sent an angel to shut the lions’ mouths. Daniel was not hurt. The king was amazed and praised Daniel’s God.</w:t>
      </w:r>
    </w:p>
    <w:p>
      <w:pPr>
        <w:pStyle w:val="Heading2"/>
      </w:pPr>
      <w:r>
        <w:t>David and Goliath</w:t>
      </w:r>
    </w:p>
    <w:p>
      <w:r>
        <w:t>Goliath was a giant warrior who scared everyone. But young David trusted God. He used a sling and a stone to hit Goliath on the forehead. Goliath fell, and David won — not with a sword, but with faith.</w:t>
      </w:r>
    </w:p>
    <w:p>
      <w:pPr>
        <w:pStyle w:val="Heading2"/>
      </w:pPr>
      <w:r>
        <w:t>Jonah</w:t>
      </w:r>
    </w:p>
    <w:p>
      <w:r>
        <w:t>God told Jonah to go to Nineveh and warn the people. Jonah ran away on a ship. A big storm came, and Jonah was thrown into the sea. A big fish swallowed him. Jonah prayed inside the fish. After three days, the fish spit him out. Jonah went to Nineveh and the people listened. God forgave them.</w:t>
      </w:r>
    </w:p>
    <w:p>
      <w:pPr>
        <w:pStyle w:val="Heading2"/>
      </w:pPr>
      <w:r>
        <w:t>Adam and Eve</w:t>
      </w:r>
    </w:p>
    <w:p>
      <w:r>
        <w:t>God made Adam and Eve and placed them in the Garden of Eden. They could eat from every tree except one. A serpent tricked Eve into eating the fruit. She gave some to Adam too. Because they disobeyed God, they had to leave the garden.</w:t>
      </w:r>
    </w:p>
    <w:p>
      <w:pPr>
        <w:pStyle w:val="Heading2"/>
      </w:pPr>
      <w:r>
        <w:t>Hannah</w:t>
      </w:r>
    </w:p>
    <w:p>
      <w:r>
        <w:t>Hannah was very sad because she had no child. She prayed in the temple and promised God, “If you give me a son, I will give him back to You.” God gave her a baby named Samuel. When he was still young, she took him to the temple to serve God.</w:t>
      </w:r>
    </w:p>
    <w:p>
      <w:pPr>
        <w:pStyle w:val="Heading2"/>
      </w:pPr>
      <w:r>
        <w:t>Esther</w:t>
      </w:r>
    </w:p>
    <w:p>
      <w:r>
        <w:t>Esther was a Jewish girl who became queen of Persia. Her cousin Mordecai told her someone wanted to harm their people. Esther was scared, but she trusted God. She spoke to the king — and saved her people.</w:t>
      </w:r>
    </w:p>
    <w:p>
      <w:pPr>
        <w:pStyle w:val="Heading2"/>
      </w:pPr>
      <w:r>
        <w:t>Three Boys in the Fiery Furnace</w:t>
      </w:r>
    </w:p>
    <w:p>
      <w:r>
        <w:t>Shadrach, Meshach, and Abednego refused to bow to a golden statue. The king threw them into a hot fire. But they didn’t burn! God sent an angel to protect them. The king was amazed and praised their God.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